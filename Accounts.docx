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28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3"/>
        <w:gridCol w:w="1216"/>
        <w:gridCol w:w="1007"/>
        <w:gridCol w:w="1058"/>
        <w:gridCol w:w="971"/>
        <w:gridCol w:w="1025"/>
        <w:gridCol w:w="976"/>
        <w:gridCol w:w="826"/>
        <w:gridCol w:w="1256"/>
      </w:tblGrid>
      <w:tr w:rsidR="004D2D34" w14:paraId="66D534C7" w14:textId="77777777" w:rsidTr="00824418">
        <w:tc>
          <w:tcPr>
            <w:tcW w:w="954" w:type="dxa"/>
          </w:tcPr>
          <w:p w14:paraId="230B23F9" w14:textId="77777777" w:rsidR="004D2D34" w:rsidRDefault="004D2D34">
            <w:r>
              <w:t>ID</w:t>
            </w:r>
          </w:p>
        </w:tc>
        <w:tc>
          <w:tcPr>
            <w:tcW w:w="1219" w:type="dxa"/>
          </w:tcPr>
          <w:p w14:paraId="7D6FC3EC" w14:textId="77777777" w:rsidR="004D2D34" w:rsidRDefault="004D2D34">
            <w:r>
              <w:t>Tên đăng nhập</w:t>
            </w:r>
          </w:p>
        </w:tc>
        <w:tc>
          <w:tcPr>
            <w:tcW w:w="1009" w:type="dxa"/>
          </w:tcPr>
          <w:p w14:paraId="43BC24FA" w14:textId="77777777" w:rsidR="004D2D34" w:rsidRDefault="004D2D34">
            <w:r>
              <w:t>Mật khẩu</w:t>
            </w:r>
          </w:p>
        </w:tc>
        <w:tc>
          <w:tcPr>
            <w:tcW w:w="1059" w:type="dxa"/>
          </w:tcPr>
          <w:p w14:paraId="23E3688F" w14:textId="77777777" w:rsidR="004D2D34" w:rsidRDefault="004D2D34">
            <w:r>
              <w:t>Số tiền</w:t>
            </w:r>
          </w:p>
        </w:tc>
        <w:tc>
          <w:tcPr>
            <w:tcW w:w="973" w:type="dxa"/>
          </w:tcPr>
          <w:p w14:paraId="662EF257" w14:textId="77777777" w:rsidR="004D2D34" w:rsidRDefault="004D2D34">
            <w:r>
              <w:t>Số trận đã chơi</w:t>
            </w:r>
          </w:p>
        </w:tc>
        <w:tc>
          <w:tcPr>
            <w:tcW w:w="1026" w:type="dxa"/>
          </w:tcPr>
          <w:p w14:paraId="3213DCE2" w14:textId="77777777" w:rsidR="004D2D34" w:rsidRDefault="004D2D34">
            <w:r>
              <w:t>Số trận thắng</w:t>
            </w:r>
          </w:p>
        </w:tc>
        <w:tc>
          <w:tcPr>
            <w:tcW w:w="978" w:type="dxa"/>
          </w:tcPr>
          <w:p w14:paraId="3F0D8572" w14:textId="77777777" w:rsidR="004D2D34" w:rsidRDefault="004D2D34">
            <w:r>
              <w:t>Số trận thua</w:t>
            </w:r>
          </w:p>
        </w:tc>
        <w:tc>
          <w:tcPr>
            <w:tcW w:w="812" w:type="dxa"/>
          </w:tcPr>
          <w:p w14:paraId="04C53ADD" w14:textId="77777777" w:rsidR="004D2D34" w:rsidRDefault="004D2D34">
            <w:r>
              <w:t>Tổng số tiền thắng cược</w:t>
            </w:r>
          </w:p>
        </w:tc>
        <w:tc>
          <w:tcPr>
            <w:tcW w:w="1258" w:type="dxa"/>
          </w:tcPr>
          <w:p w14:paraId="1D6FD899" w14:textId="77777777" w:rsidR="004D2D34" w:rsidRDefault="004D2D34">
            <w:r>
              <w:t>Tổng số tiền đã thua</w:t>
            </w:r>
          </w:p>
        </w:tc>
      </w:tr>
      <w:tr w:rsidR="004D2D34" w14:paraId="61F98D89" w14:textId="77777777" w:rsidTr="00824418">
        <w:tc>
          <w:tcPr>
            <w:tcW w:w="954" w:type="dxa"/>
          </w:tcPr>
          <w:p w14:paraId="1C56B646" w14:textId="77777777" w:rsidR="004D2D34" w:rsidRDefault="004D2D34">
            <w:r>
              <w:t>0</w:t>
            </w:r>
            <w:r w:rsidR="00BD084D">
              <w:t>01</w:t>
            </w:r>
          </w:p>
        </w:tc>
        <w:tc>
          <w:tcPr>
            <w:tcW w:w="1219" w:type="dxa"/>
          </w:tcPr>
          <w:p w14:paraId="459B5832" w14:textId="77777777" w:rsidR="004D2D34" w:rsidRDefault="004D2D34">
            <w:r>
              <w:t>hieu</w:t>
            </w:r>
          </w:p>
        </w:tc>
        <w:tc>
          <w:tcPr>
            <w:tcW w:w="1009" w:type="dxa"/>
          </w:tcPr>
          <w:p w14:paraId="73935BEA" w14:textId="77777777" w:rsidR="004D2D34" w:rsidRDefault="004D2D34">
            <w:r>
              <w:t>123</w:t>
            </w:r>
          </w:p>
        </w:tc>
        <w:tc>
          <w:tcPr>
            <w:tcW w:w="1059" w:type="dxa"/>
          </w:tcPr>
          <w:p>
            <w:r>
              <w:t>209518</w:t>
            </w:r>
          </w:p>
        </w:tc>
        <w:tc>
          <w:tcPr>
            <w:tcW w:w="973" w:type="dxa"/>
          </w:tcPr>
          <w:p>
            <w:r>
              <w:t>26</w:t>
            </w:r>
          </w:p>
        </w:tc>
        <w:tc>
          <w:tcPr>
            <w:tcW w:w="1026" w:type="dxa"/>
          </w:tcPr>
          <w:p>
            <w:r>
              <w:t>16</w:t>
            </w:r>
          </w:p>
        </w:tc>
        <w:tc>
          <w:tcPr>
            <w:tcW w:w="978" w:type="dxa"/>
          </w:tcPr>
          <w:p>
            <w:r>
              <w:t>10</w:t>
            </w:r>
          </w:p>
        </w:tc>
        <w:tc>
          <w:tcPr>
            <w:tcW w:w="812" w:type="dxa"/>
          </w:tcPr>
          <w:p>
            <w:r>
              <w:t>247768</w:t>
            </w:r>
          </w:p>
        </w:tc>
        <w:tc>
          <w:tcPr>
            <w:tcW w:w="1258" w:type="dxa"/>
          </w:tcPr>
          <w:p>
            <w:r>
              <w:t>46150</w:t>
            </w:r>
          </w:p>
        </w:tc>
      </w:tr>
    </w:tbl>
    <w:p w14:paraId="3DB7AA0B" w14:textId="77777777" w:rsidR="004117A1" w:rsidRDefault="004117A1"/>
    <w:sectPr w:rsidR="004117A1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379938531">
    <w:abstractNumId w:val="8"/>
  </w:num>
  <w:num w:numId="2" w16cid:durableId="489249986">
    <w:abstractNumId w:val="6"/>
  </w:num>
  <w:num w:numId="3" w16cid:durableId="1444810218">
    <w:abstractNumId w:val="5"/>
  </w:num>
  <w:num w:numId="4" w16cid:durableId="1974286721">
    <w:abstractNumId w:val="4"/>
  </w:num>
  <w:num w:numId="5" w16cid:durableId="1418481345">
    <w:abstractNumId w:val="7"/>
  </w:num>
  <w:num w:numId="6" w16cid:durableId="684401535">
    <w:abstractNumId w:val="3"/>
  </w:num>
  <w:num w:numId="7" w16cid:durableId="202714552">
    <w:abstractNumId w:val="2"/>
  </w:num>
  <w:num w:numId="8" w16cid:durableId="1923832493">
    <w:abstractNumId w:val="1"/>
  </w:num>
  <w:num w:numId="9" w16cid:durableId="22900692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87CA3"/>
    <w:rsid w:val="0015074B"/>
    <w:rsid w:val="00223B34"/>
    <w:rsid w:val="0029639D"/>
    <w:rsid w:val="00326F90"/>
    <w:rsid w:val="00364EF8"/>
    <w:rsid w:val="004117A1"/>
    <w:rsid w:val="00414129"/>
    <w:rsid w:val="004D2D34"/>
    <w:rsid w:val="006C13B3"/>
    <w:rsid w:val="00773945"/>
    <w:rsid w:val="007B081C"/>
    <w:rsid w:val="00824418"/>
    <w:rsid w:val="00950BC1"/>
    <w:rsid w:val="00AA1D8D"/>
    <w:rsid w:val="00AD7BBF"/>
    <w:rsid w:val="00B10329"/>
    <w:rsid w:val="00B47730"/>
    <w:rsid w:val="00BD084D"/>
    <w:rsid w:val="00CB0664"/>
    <w:rsid w:val="00D85540"/>
    <w:rsid w:val="00E151C6"/>
    <w:rsid w:val="00F643FF"/>
    <w:rsid w:val="00FA1AC1"/>
    <w:rsid w:val="00FB1376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189AA6A"/>
  <w14:defaultImageDpi w14:val="300"/>
  <w15:docId w15:val="{A9497849-AA0E-44BD-9099-E5A988F3D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9364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811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282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24</Words>
  <Characters>140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163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LƯU TRỌNG HIẾU</cp:lastModifiedBy>
  <cp:revision>13</cp:revision>
  <dcterms:created xsi:type="dcterms:W3CDTF">2013-12-23T23:15:00Z</dcterms:created>
  <dcterms:modified xsi:type="dcterms:W3CDTF">2023-12-17T07:46:00Z</dcterms:modified>
  <cp:category/>
</cp:coreProperties>
</file>